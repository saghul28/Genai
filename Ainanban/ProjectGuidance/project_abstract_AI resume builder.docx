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Abstract:AI resume builder</w:t>
      </w:r>
    </w:p>
    <w:p>
      <w:r>
        <w:t xml:space="preserve"> Index</w:t>
        <w:br/>
        <w:br/>
        <w:t>1. Introduction</w:t>
        <w:br/>
        <w:t xml:space="preserve">   - Project Background</w:t>
        <w:br/>
        <w:t xml:space="preserve">   - Problem Statement</w:t>
        <w:br/>
        <w:t xml:space="preserve">   - Objectives</w:t>
        <w:br/>
        <w:t xml:space="preserve">   - Technologies Overview (React.js, FastAPI, PostgreSQL)</w:t>
        <w:br/>
        <w:br/>
        <w:t>2. Project Planning and Requirements</w:t>
        <w:br/>
        <w:t xml:space="preserve">   - Project Scope and Requirements</w:t>
        <w:br/>
        <w:t xml:space="preserve">   - Technology Stack Selection (Why React.js, FastAPI, PostgreSQL)</w:t>
        <w:br/>
        <w:t xml:space="preserve">   - User Stories/Use Cases</w:t>
        <w:br/>
        <w:br/>
        <w:t>3. System Design and Architecture</w:t>
        <w:br/>
        <w:t xml:space="preserve">   - High-Level System Architecture (Frontend/Backend interaction, API design)</w:t>
        <w:br/>
        <w:t xml:space="preserve">   - Database Design (PostgreSQL schema for inventory tracking)</w:t>
        <w:br/>
        <w:t xml:space="preserve">   - API Design (FastAPI endpoints, RESTful routes)</w:t>
        <w:br/>
        <w:br/>
        <w:t>4. Frontend Development</w:t>
        <w:br/>
        <w:t xml:space="preserve">   - React Components Structure (Product List, Product Form)</w:t>
        <w:br/>
        <w:t xml:space="preserve">   - State Management (Using Redux or Context API)</w:t>
        <w:br/>
        <w:t xml:space="preserve">   - User Interface Design and Responsiveness</w:t>
        <w:br/>
        <w:t xml:space="preserve">   - Code Snippets for Frontend Features (e.g., product display, search, and filtering)</w:t>
        <w:br/>
        <w:br/>
        <w:t>5. Backend Development</w:t>
        <w:br/>
        <w:t xml:space="preserve">   - FastAPI Overview (Why FastAPI for high performance)</w:t>
        <w:br/>
        <w:t xml:space="preserve">   - Database Interaction (PostgreSQL and SQLAlchemy)</w:t>
        <w:br/>
        <w:t xml:space="preserve">   - API Design and Security (JWT Authentication, API Routes)</w:t>
        <w:br/>
        <w:t xml:space="preserve">   - Code Examples for Backend Features (Product CRUD operations, inventory tracking)</w:t>
        <w:br/>
        <w:br/>
        <w:t>6. Testing and Quality Assurance</w:t>
        <w:br/>
        <w:t xml:space="preserve">   - Testing Strategy (Unit, Integration Testing)</w:t>
        <w:br/>
        <w:t xml:space="preserve">   - Tools Used (Pytest for FastAPI, Jest for React)</w:t>
        <w:br/>
        <w:t xml:space="preserve">   - Code Coverage and Bug Fixes</w:t>
        <w:br/>
        <w:br/>
        <w:t>7. Deployment</w:t>
        <w:br/>
        <w:t xml:space="preserve">   - Deployment Platform (Heroku, AWS EC2, or Docker)</w:t>
        <w:br/>
        <w:t xml:space="preserve">   - CI/CD Pipeline (GitHub Actions, Docker)</w:t>
        <w:br/>
        <w:t xml:space="preserve">   - Steps for Deployment</w:t>
        <w:br/>
        <w:br/>
        <w:t>8. Challenges and Solutions</w:t>
        <w:br/>
        <w:t xml:space="preserve">   - Key Challenges (e.g., managing database consistency, API performance)</w:t>
        <w:br/>
        <w:t xml:space="preserve">   - Solutions Implemented (e.g., database indexing, caching)</w:t>
        <w:br/>
        <w:br/>
        <w:t>9. Conclusion</w:t>
        <w:br/>
        <w:t xml:space="preserve">   - Project Summary</w:t>
        <w:br/>
        <w:t xml:space="preserve">   - Lessons Learned</w:t>
        <w:br/>
        <w:t xml:space="preserve">   - Future Improvements (e.g., adding more features, scaling for larger enterprises)</w:t>
        <w:br/>
        <w:br/>
        <w:t xml:space="preserve"> 1. Introduction</w:t>
        <w:br/>
        <w:br/>
        <w:t xml:space="preserve"> 1.1 Project Background</w:t>
        <w:br/>
        <w:br/>
        <w:t>Inventory management is a critical aspect of operations for any business, particularly for small and medium-sized enterprises (SMEs). SMEs often struggle with manual inventory tracking methods that are prone to errors, inefficiencies, and loss of valuable data. This project aims to address these challenges by developing an AI-powered resume builder application.</w:t>
        <w:br/>
        <w:br/>
        <w:t xml:space="preserve"> 1.2 Problem Statement</w:t>
        <w:br/>
        <w:br/>
        <w:t>SMEs face several challenges in managing inventory efficiently:</w:t>
        <w:br/>
        <w:br/>
        <w:t>- Manual processes: Relying on spreadsheets or handwritten records leads to errors, inconsistencies, and difficulty in analyzing data.</w:t>
        <w:br/>
        <w:t>- Lack of real-time insights: Traditional methods offer limited real-time data, making it difficult to make informed decisions about stock levels and ordering.</w:t>
        <w:br/>
        <w:t>- Limited scalability: As businesses grow, manual methods become increasingly cumbersome and unsustainable.</w:t>
        <w:br/>
        <w:t>- Inventory shrinkage and waste: Poor inventory management can result in stock-outs, overstocking, and product damage.</w:t>
        <w:br/>
        <w:br/>
        <w:t xml:space="preserve"> 1.3 Objectives</w:t>
        <w:br/>
        <w:br/>
        <w:t>The objectives of this project are:</w:t>
        <w:br/>
        <w:br/>
        <w:t>- To develop an AI-powered inventory management system that automates key tasks and provides actionable insights.</w:t>
        <w:br/>
        <w:t>- To improve inventory accuracy, reduce shrinkage and waste, and optimize stock levels.</w:t>
        <w:br/>
        <w:t>- To provide real-time inventory data and analytics to support informed decision-making.</w:t>
        <w:br/>
        <w:t>- To enhance operational efficiency and streamline inventory processes for SMEs.</w:t>
        <w:br/>
        <w:br/>
        <w:t xml:space="preserve"> 1.4 Technologies Overview</w:t>
        <w:br/>
        <w:br/>
        <w:t>The project utilizes a robust technology stack to achieve its objectives:</w:t>
        <w:br/>
        <w:br/>
        <w:t>- React.js: A JavaScript library for building user interfaces, enabling a responsive and interactive frontend experience.</w:t>
        <w:br/>
        <w:t>- FastAPI: A high-performance web framework based on Python, providing efficient and secure backend APIs.</w:t>
        <w:br/>
        <w:t>- PostgreSQL: A powerful relational database management system (RDBMS) offering robust data storage, querying, and integrity features.</w:t>
        <w:br/>
        <w:br/>
        <w:t xml:space="preserve"> 2. Project Planning and Requirements</w:t>
        <w:br/>
        <w:br/>
        <w:t xml:space="preserve"> 2.1 Project Scope and Requirements</w:t>
        <w:br/>
        <w:br/>
        <w:t>The AI resume builder project focuses on developing a web-based application that:</w:t>
        <w:br/>
        <w:br/>
        <w:t>- Tracks inventory: Captures product details, stock levels, and transactions.</w:t>
        <w:br/>
        <w:t>- Provides real-time insights: Offers dashboards and visualizations to monitor inventory levels, trends, and performance metrics.</w:t>
        <w:br/>
        <w:t>- Generates reports: Provides customized reports for analyzing historical data, identifying trends, and optimizing inventory strategies.</w:t>
        <w:br/>
        <w:t>- Supports user roles: Differentiates user access levels and privileges for inventory management tasks.</w:t>
        <w:br/>
        <w:t>- Integrates with existing systems: Allows for data exchange with other business applications.</w:t>
        <w:br/>
        <w:br/>
        <w:t xml:space="preserve"> 2.2 Technology Stack Selection</w:t>
        <w:br/>
        <w:br/>
        <w:t>- React.js: Chosen for its ease of use, component-based architecture, and extensive library ecosystem, allowing for efficient development of a modern and interactive frontend.</w:t>
        <w:br/>
        <w:t>- FastAPI: Selected due to its high performance, asynchronous nature, and automatic documentation generation, enabling quick and efficient development of RESTful APIs.</w:t>
        <w:br/>
        <w:t>- PostgreSQL: Chosen for its reliability, data integrity features, and support for complex queries, ensuring secure and scalable data management.</w:t>
        <w:br/>
        <w:br/>
        <w:t xml:space="preserve"> 2.3 User Stories/Use Cases</w:t>
        <w:br/>
        <w:br/>
        <w:t>- As a warehouse manager, I want to view real-time inventory levels for all products.</w:t>
        <w:br/>
        <w:t>- As a sales representative, I want to track inventory availability before placing customer orders.</w:t>
        <w:br/>
        <w:t>- As a finance manager, I want to generate reports on inventory turnover and cost of goods sold.</w:t>
        <w:br/>
        <w:t>- As a business owner, I want to set alerts for low stock levels and optimize reorder points.</w:t>
        <w:br/>
        <w:t>- As a developer, I want to integrate the system with our existing ERP software for seamless data exchange.</w:t>
        <w:br/>
        <w:br/>
        <w:t xml:space="preserve"> 3. System Design and Architecture</w:t>
        <w:br/>
        <w:br/>
        <w:t xml:space="preserve"> 3.1 High-Level System Architecture</w:t>
        <w:br/>
        <w:br/>
        <w:t>The application is structured with a clear separation between the frontend and backend:</w:t>
        <w:br/>
        <w:br/>
        <w:t>- Frontend (React.js): Handles user interface interactions, data visualization, and user input.</w:t>
        <w:br/>
        <w:t>- Backend (FastAPI): Provides RESTful APIs for managing inventory data and generating reports.</w:t>
        <w:br/>
        <w:t>- Database (PostgreSQL): Stores and manages all inventory-related information.</w:t>
        <w:br/>
        <w:br/>
        <w:t>Data Flow:</w:t>
        <w:br/>
        <w:br/>
        <w:t>1. The frontend sends requests to the backend API endpoints using HTTP requests.</w:t>
        <w:br/>
        <w:t>2. The backend API routes requests to appropriate database operations using SQLAlchemy.</w:t>
        <w:br/>
        <w:t>3. Data retrieved from the database is returned to the frontend as JSON responses.</w:t>
        <w:br/>
        <w:t>4. The frontend processes and displays the data to the user.</w:t>
        <w:br/>
        <w:br/>
        <w:t xml:space="preserve"> 3.2 Database Design</w:t>
        <w:br/>
        <w:br/>
        <w:t>The PostgreSQL database schema includes tables for:</w:t>
        <w:br/>
        <w:br/>
        <w:t>- Products: Stores product information such as name, description, category, and unit price.</w:t>
        <w:br/>
        <w:t>- Inventory: Tracks stock levels for each product, including quantity on hand, minimum stock level, and reorder point.</w:t>
        <w:br/>
        <w:t>- Transactions: Records all inventory movements, such as purchases, sales, and adjustments.</w:t>
        <w:br/>
        <w:t>- Users: Manages user accounts with different roles and permissions.</w:t>
        <w:br/>
        <w:br/>
        <w:t xml:space="preserve"> 3.3 API Design</w:t>
        <w:br/>
        <w:br/>
        <w:t>The FastAPI API follows RESTful principles, offering endpoints for:</w:t>
        <w:br/>
        <w:br/>
        <w:t>- Product management: CRUD operations (Create, Read, Update, Delete) for products.</w:t>
        <w:br/>
        <w:t>- Inventory management: Update stock levels, track transactions, and generate inventory reports.</w:t>
        <w:br/>
        <w:t>- User authentication and authorization: Manage user accounts and access permissions.</w:t>
        <w:br/>
        <w:br/>
        <w:t>Example Endpoints:</w:t>
        <w:br/>
        <w:br/>
        <w:t>- `/products` (GET): Retrieve a list of all products.</w:t>
        <w:br/>
        <w:t>- `/products/{product_id}` (GET): Retrieve details of a specific product.</w:t>
        <w:br/>
        <w:t>- `/products` (POST): Create a new product.</w:t>
        <w:br/>
        <w:t>- `/inventory/{product_id}` (PUT): Update inventory level for a product.</w:t>
        <w:br/>
        <w:t>- `/reports/stock-levels` (GET): Generate a report on current stock levels.</w:t>
        <w:br/>
        <w:br/>
        <w:t xml:space="preserve"> 4. Frontend Development</w:t>
        <w:br/>
        <w:br/>
        <w:t xml:space="preserve"> 4.1 React Components Structure</w:t>
        <w:br/>
        <w:br/>
        <w:t>The React frontend is structured using components for:</w:t>
        <w:br/>
        <w:br/>
        <w:t>- ProductList: Displays a list of products, allowing users to search, filter, and view product details.</w:t>
        <w:br/>
        <w:t>- ProductForm: Allows users to create or edit product information, including name, description, category, and price.</w:t>
        <w:br/>
        <w:t>- InventoryDashboard: Provides real-time visualizations of inventory levels, stock trends, and performance metrics.</w:t>
        <w:br/>
        <w:t>- ReportGenerator: Enables users to generate customizable reports on inventory data, such as stock turnover and cost of goods sold.</w:t>
        <w:br/>
        <w:br/>
        <w:t xml:space="preserve"> 4.2 State Management</w:t>
        <w:br/>
        <w:br/>
        <w:t>- Context API:  Used for managing global application state, such as user authentication and current inventory data.</w:t>
        <w:br/>
        <w:t>- Hooks (useState, useEffect): Used within components to manage component-specific state and handle data updates.</w:t>
        <w:br/>
        <w:br/>
        <w:t xml:space="preserve"> 4.3 User Interface Design and Responsiveness</w:t>
        <w:br/>
        <w:br/>
        <w:t>- Material-UI: Used for providing a consistent and visually appealing user interface, adhering to Material Design principles.</w:t>
        <w:br/>
        <w:t>- Responsive Design:  The frontend is designed to be responsive across different screen sizes, ensuring a seamless user experience on desktops, tablets, and mobile devices.</w:t>
        <w:br/>
        <w:br/>
        <w:t xml:space="preserve"> 4.4 Code Snippets for Frontend Features</w:t>
        <w:br/>
        <w:br/>
        <w:t>Example: Product List Component</w:t>
        <w:br/>
        <w:br/>
        <w:t>```jsx</w:t>
        <w:br/>
        <w:t>import React, { useState, useEffect } from 'react';</w:t>
        <w:br/>
        <w:t>import axios from 'axios';</w:t>
        <w:br/>
        <w:br/>
        <w:t>function ProductList() {</w:t>
        <w:br/>
        <w:t xml:space="preserve">  const [products, setProducts] = useState([]);</w:t>
        <w:br/>
        <w:br/>
        <w:t xml:space="preserve">  useEffect(() =&gt; {</w:t>
        <w:br/>
        <w:t xml:space="preserve">    const fetchProducts = async () =&gt; {</w:t>
        <w:br/>
        <w:t xml:space="preserve">      const response = await axios.get('/products');</w:t>
        <w:br/>
        <w:t xml:space="preserve">      setProducts(response.data);</w:t>
        <w:br/>
        <w:t xml:space="preserve">    };</w:t>
        <w:br/>
        <w:t xml:space="preserve">    fetchProducts();</w:t>
        <w:br/>
        <w:t xml:space="preserve">  }, []);</w:t>
        <w:br/>
        <w:br/>
        <w:t xml:space="preserve">  return (</w:t>
        <w:br/>
        <w:t xml:space="preserve">    &lt;div&gt;</w:t>
        <w:br/>
        <w:t xml:space="preserve">      &lt;h2&gt;Product List&lt;/h2&gt;</w:t>
        <w:br/>
        <w:t xml:space="preserve">      &lt;ul&gt;</w:t>
        <w:br/>
        <w:t xml:space="preserve">        {products.map((product) =&gt; (</w:t>
        <w:br/>
        <w:t xml:space="preserve">          &lt;li key={product.id}&gt;</w:t>
        <w:br/>
        <w:t xml:space="preserve">            &lt;h3&gt;{product.name}&lt;/h3&gt;</w:t>
        <w:br/>
        <w:t xml:space="preserve">            &lt;p&gt;{product.description}&lt;/p&gt;</w:t>
        <w:br/>
        <w:t xml:space="preserve">          &lt;/li&gt;</w:t>
        <w:br/>
        <w:t xml:space="preserve">        ))}</w:t>
        <w:br/>
        <w:t xml:space="preserve">      &lt;/ul&gt;</w:t>
        <w:br/>
        <w:t xml:space="preserve">    &lt;/div&gt;</w:t>
        <w:br/>
        <w:t xml:space="preserve">  );</w:t>
        <w:br/>
        <w:t>}</w:t>
        <w:br/>
        <w:br/>
        <w:t>export default ProductList;</w:t>
        <w:br/>
        <w:t>```</w:t>
        <w:br/>
        <w:br/>
        <w:t>Example: Search and Filtering</w:t>
        <w:br/>
        <w:br/>
        <w:t>```jsx</w:t>
        <w:br/>
        <w:t>// ... Inside the ProductList component</w:t>
        <w:br/>
        <w:br/>
        <w:t>// Handle search input</w:t>
        <w:br/>
        <w:t>const handleSearchChange = (e) =&gt; {</w:t>
        <w:br/>
        <w:t xml:space="preserve">  const searchQuery = e.target.value;</w:t>
        <w:br/>
        <w:t xml:space="preserve">  // Filter products based on search query</w:t>
        <w:br/>
        <w:t xml:space="preserve">  const filteredProducts = products.filter((product) =&gt;</w:t>
        <w:br/>
        <w:t xml:space="preserve">    product.name.toLowerCase().includes(searchQuery.toLowerCase())</w:t>
        <w:br/>
        <w:t xml:space="preserve">  );</w:t>
        <w:br/>
        <w:t xml:space="preserve">  setProducts(filteredProducts);</w:t>
        <w:br/>
        <w:t>};</w:t>
        <w:br/>
        <w:br/>
        <w:t>// Render search input and filter controls</w:t>
        <w:br/>
        <w:t>return (</w:t>
        <w:br/>
        <w:t xml:space="preserve">  &lt;div&gt;</w:t>
        <w:br/>
        <w:t xml:space="preserve">    &lt;input type="text" placeholder="Search Products" onChange={handleSearchChange} /&gt;</w:t>
        <w:br/>
        <w:t xml:space="preserve">    {/ Filter controls: Category, Price Range, etc. /}</w:t>
        <w:br/>
        <w:t xml:space="preserve">  &lt;/div&gt;</w:t>
        <w:br/>
        <w:t xml:space="preserve">  // ... Rest of the ProductList component</w:t>
        <w:br/>
        <w:t>);</w:t>
        <w:br/>
        <w:t>```</w:t>
        <w:br/>
        <w:br/>
        <w:t xml:space="preserve"> 5. Backend Development</w:t>
        <w:br/>
        <w:br/>
        <w:t xml:space="preserve"> 5.1 FastAPI Overview</w:t>
        <w:br/>
        <w:br/>
        <w:t>- High Performance: FastAPI utilizes ASGI (Asynchronous Server Gateway Interface), enabling efficient handling of concurrent requests and achieving significant performance gains.</w:t>
        <w:br/>
        <w:t>- Type Hinting: FastAPI leverages Python's type hinting to ensure code correctness and generate automatic API documentation using OpenAPI and JSON Schema.</w:t>
        <w:br/>
        <w:t>- Data Validation: Automatic data validation based on Pydantic models ensures data integrity and improves API security.</w:t>
        <w:br/>
        <w:br/>
        <w:t xml:space="preserve"> 5.2 Database Interaction</w:t>
        <w:br/>
        <w:br/>
        <w:t>- SQLAlchemy: Used for managing interactions with the PostgreSQL database, providing an object-relational mapper (ORM) for working with tables and database operations.</w:t>
        <w:br/>
        <w:t>- Database Models:  Python classes representing database tables, defining relationships and data structures.</w:t>
        <w:br/>
        <w:br/>
        <w:t xml:space="preserve"> 5.3 API Design and Security</w:t>
        <w:br/>
        <w:br/>
        <w:t>- JWT Authentication: Implemented for user authentication, generating and verifying JSON Web Tokens to ensure secure access to protected API endpoints.</w:t>
        <w:br/>
        <w:t>- Authorization:  Role-based access control implemented to restrict user actions based on assigned roles (e.g., warehouse manager, sales representative).</w:t>
        <w:br/>
        <w:t>- API Routes: Defined using FastAPI's `@app.get`, `@app.post`, `@app.put`, and `@app.delete` decorators to handle HTTP requests for different API endpoints.</w:t>
        <w:br/>
        <w:br/>
        <w:t xml:space="preserve"> 5.4 Code Examples for Backend Features</w:t>
        <w:br/>
        <w:br/>
        <w:t>Example: Product CRUD Operations</w:t>
        <w:br/>
        <w:br/>
        <w:t>```python</w:t>
        <w:br/>
        <w:t>from fastapi import FastAPI, HTTPException</w:t>
        <w:br/>
        <w:t>from fastapi.responses import JSONResponse</w:t>
        <w:br/>
        <w:t>from sqlalchemy import create_engine</w:t>
        <w:br/>
        <w:t>from sqlalchemy.orm import sessionmaker</w:t>
        <w:br/>
        <w:t>from database import Base, Product, Inventory</w:t>
        <w:br/>
        <w:br/>
        <w:t xml:space="preserve"> Create FastAPI instance</w:t>
        <w:br/>
        <w:t>app = FastAPI()</w:t>
        <w:br/>
        <w:br/>
        <w:t xml:space="preserve"> Database connection</w:t>
        <w:br/>
        <w:t>engine = create_engine("postgresql://user:password@host:port/database")</w:t>
        <w:br/>
        <w:t>SessionLocal = sessionmaker(autocommit=False, autoflush=False, bind=engine)</w:t>
        <w:br/>
        <w:br/>
        <w:t>Base.metadata.create_all(bind=engine)</w:t>
        <w:br/>
        <w:br/>
        <w:t xml:space="preserve"> Database session</w:t>
        <w:br/>
        <w:t>def get_db():</w:t>
        <w:br/>
        <w:t xml:space="preserve">  db = SessionLocal()</w:t>
        <w:br/>
        <w:t xml:space="preserve">  try:</w:t>
        <w:br/>
        <w:t xml:space="preserve">    yield db</w:t>
        <w:br/>
        <w:t xml:space="preserve">  finally:</w:t>
        <w:br/>
        <w:t xml:space="preserve">    db.close()</w:t>
        <w:br/>
        <w:br/>
        <w:t xml:space="preserve"> Get all products</w:t>
        <w:br/>
        <w:t>@app.get("/products")</w:t>
        <w:br/>
        <w:t>def get_products(db: SessionLocal = Depends(get_db)):</w:t>
        <w:br/>
        <w:t xml:space="preserve">  products = db.query(Product).all()</w:t>
        <w:br/>
        <w:t xml:space="preserve">  return products</w:t>
        <w:br/>
        <w:br/>
        <w:t xml:space="preserve"> Get product by ID</w:t>
        <w:br/>
        <w:t>@app.get("/products/{product_id}")</w:t>
        <w:br/>
        <w:t>def get_product(product_id: int, db: SessionLocal = Depends(get_db)):</w:t>
        <w:br/>
        <w:t xml:space="preserve">  product = db.query(Product).filter(Product.id == product_id).first()</w:t>
        <w:br/>
        <w:t xml:space="preserve">  if product is None:</w:t>
        <w:br/>
        <w:t xml:space="preserve">    raise HTTPException(status_code=404, detail="Product not found")</w:t>
        <w:br/>
        <w:t xml:space="preserve">  return product</w:t>
        <w:br/>
        <w:br/>
        <w:t xml:space="preserve"> Create a new product</w:t>
        <w:br/>
        <w:t>@app.post("/products")</w:t>
        <w:br/>
        <w:t>def create_product(product: Product, db: SessionLocal = Depends(get_db)):</w:t>
        <w:br/>
        <w:t xml:space="preserve">  db.add(product)</w:t>
        <w:br/>
        <w:t xml:space="preserve">  db.commit()</w:t>
        <w:br/>
        <w:t xml:space="preserve">  db.refresh(product)</w:t>
        <w:br/>
        <w:t xml:space="preserve">  return JSONResponse(status_code=201, content={"message": "Product created successfully"})</w:t>
        <w:br/>
        <w:br/>
        <w:t xml:space="preserve"> Update product by ID</w:t>
        <w:br/>
        <w:t>@app.put("/products/{product_id}")</w:t>
        <w:br/>
        <w:t>def update_product(product_id: int, product: Product, db: SessionLocal = Depends(get_db)):</w:t>
        <w:br/>
        <w:t xml:space="preserve">  db_product = db.query(Product).filter(Product.id == product_id).first()</w:t>
        <w:br/>
        <w:t xml:space="preserve">  if db_product is None:</w:t>
        <w:br/>
        <w:t xml:space="preserve">    raise HTTPException(status_code=404, detail="Product not found")</w:t>
        <w:br/>
        <w:br/>
        <w:t xml:space="preserve">  db_product.name = product.name</w:t>
        <w:br/>
        <w:t xml:space="preserve">  db_product.description = product.description</w:t>
        <w:br/>
        <w:t xml:space="preserve">  db_product.category = product.category</w:t>
        <w:br/>
        <w:t xml:space="preserve">  db_product.price = product.price</w:t>
        <w:br/>
        <w:t xml:space="preserve">  db.commit()</w:t>
        <w:br/>
        <w:t xml:space="preserve">  db.refresh(db_product)</w:t>
        <w:br/>
        <w:t xml:space="preserve">  return JSONResponse(status_code=200, content={"message": "Product updated successfully"})</w:t>
        <w:br/>
        <w:br/>
        <w:t xml:space="preserve"> Delete product by ID</w:t>
        <w:br/>
        <w:t>@app.delete("/products/{product_id}")</w:t>
        <w:br/>
        <w:t>def delete_product(product_id: int, db: SessionLocal = Depends(get_db)):</w:t>
        <w:br/>
        <w:t xml:space="preserve">  product = db.query(Product).filter(Product.id == product_id).first()</w:t>
        <w:br/>
        <w:t xml:space="preserve">  if product is None:</w:t>
        <w:br/>
        <w:t xml:space="preserve">    raise HTTPException(status_code=404, detail="Product not found")</w:t>
        <w:br/>
        <w:br/>
        <w:t xml:space="preserve">  db.delete(product)</w:t>
        <w:br/>
        <w:t xml:space="preserve">  db.commit()</w:t>
        <w:br/>
        <w:t xml:space="preserve">  return JSONResponse(status_code=200, content={"message": "Product deleted successfully"})</w:t>
        <w:br/>
        <w:t>```</w:t>
        <w:br/>
        <w:br/>
        <w:t>Example: Inventory Tracking</w:t>
        <w:br/>
        <w:br/>
        <w:t>```python</w:t>
        <w:br/>
        <w:t xml:space="preserve"> ... Inside the FastAPI app</w:t>
        <w:br/>
        <w:br/>
        <w:t xml:space="preserve"> Update inventory level for a product</w:t>
        <w:br/>
        <w:t>@app.put("/inventory/{product_id}")</w:t>
        <w:br/>
        <w:t>def update_inventory(product_id: int, quantity: int, db: SessionLocal = Depends(get_db)):</w:t>
        <w:br/>
        <w:t xml:space="preserve">  inventory = db.query(Inventory).filter(Inventory.product_id == product_id).first()</w:t>
        <w:br/>
        <w:t xml:space="preserve">  if inventory is None:</w:t>
        <w:br/>
        <w:t xml:space="preserve">    raise HTTPException(status_code=404, detail="Inventory not found for this product")</w:t>
        <w:br/>
        <w:br/>
        <w:t xml:space="preserve">  inventory.quantity = quantity</w:t>
        <w:br/>
        <w:t xml:space="preserve">  db.commit()</w:t>
        <w:br/>
        <w:t xml:space="preserve">  db.refresh(inventory)</w:t>
        <w:br/>
        <w:t xml:space="preserve">  return JSONResponse(status_code=200, content={"message": "Inventory updated successfully"})</w:t>
        <w:br/>
        <w:br/>
        <w:t xml:space="preserve"> Record a new inventory transaction</w:t>
        <w:br/>
        <w:t>@app.post("/transactions")</w:t>
        <w:br/>
        <w:t>def record_transaction(transaction: Transaction, db: SessionLocal = Depends(get_db)):</w:t>
        <w:br/>
        <w:t xml:space="preserve">  db.add(transaction)</w:t>
        <w:br/>
        <w:t xml:space="preserve">  db.commit()</w:t>
        <w:br/>
        <w:t xml:space="preserve">  db.refresh(transaction)</w:t>
        <w:br/>
        <w:t xml:space="preserve">  return JSONResponse(status_code=201, content={"message": "Transaction recorded successfully"})</w:t>
        <w:br/>
        <w:t>```</w:t>
        <w:br/>
        <w:br/>
        <w:t xml:space="preserve"> 6. Testing and Quality Assurance</w:t>
        <w:br/>
        <w:br/>
        <w:t xml:space="preserve"> 6.1 Testing Strategy</w:t>
        <w:br/>
        <w:br/>
        <w:t>- Unit Testing:  Focuses on testing individual components and functions in isolation, ensuring code correctness and expected behavior.</w:t>
        <w:br/>
        <w:t>- Integration Testing: Tests the interaction between different components and subsystems, verifying data flow and communication between modules.</w:t>
        <w:br/>
        <w:t>- End-to-End Testing:  Simulates real-user scenarios, testing the application's functionality from the frontend to the backend and database.</w:t>
        <w:br/>
        <w:br/>
        <w:t xml:space="preserve"> 6.2 Tools Used</w:t>
        <w:br/>
        <w:br/>
        <w:t>- Pytest:  Used for writing and executing unit and integration tests for the FastAPI backend.</w:t>
        <w:br/>
        <w:t>- Jest:  Used for testing React components and frontend functionality.</w:t>
        <w:br/>
        <w:t>- Selenium: Used for end-to-end testing, simulating user interactions and verifying application behavior across different browsers.</w:t>
        <w:br/>
        <w:br/>
        <w:t xml:space="preserve"> 6.3 Code Coverage and Bug Fixes</w:t>
        <w:br/>
        <w:br/>
        <w:t>- Code Coverage Reports:  Generated using tools like `pytest-cov` and `jest-coverage` to measure the percentage of code covered by tests, ensuring comprehensive testing.</w:t>
        <w:br/>
        <w:t>- Bug Tracking System: Used for reporting, tracking, and resolving any issues identified during testing, promoting continuous quality improvement.</w:t>
        <w:br/>
        <w:br/>
        <w:t xml:space="preserve"> 7. Deployment</w:t>
        <w:br/>
        <w:br/>
        <w:t xml:space="preserve"> 7.1 Deployment Platform</w:t>
        <w:br/>
        <w:br/>
        <w:t>- Docker: Used for containerizing the application and its dependencies, ensuring consistent environment and easier deployment across different platforms.</w:t>
        <w:br/>
        <w:t>- Heroku:  Chosen for its ease of use, cloud-based deployment, and automatic scaling capabilities, ideal for deploying web applications.</w:t>
        <w:br/>
        <w:br/>
        <w:t xml:space="preserve"> 7.2 CI/CD Pipeline</w:t>
        <w:br/>
        <w:br/>
        <w:t>- GitHub Actions: Used for automating the build, testing, and deployment process, triggered by code changes in the GitHub repository.</w:t>
        <w:br/>
        <w:t>- Docker Hub:  Used for storing Docker images and enabling automated image builds and updates as part of the CI/CD process.</w:t>
        <w:br/>
        <w:br/>
        <w:t xml:space="preserve"> 7.3 Steps for Deployment</w:t>
        <w:br/>
        <w:br/>
        <w:t>1. Build Docker Image:  Use Dockerfile to build a Docker image containing the application code, dependencies, and configuration.</w:t>
        <w:br/>
        <w:t>2. Push Image to Docker Hub: Upload the built image to Docker Hub for storage and distribution.</w:t>
        <w:br/>
        <w:t>3. Deploy to Heroku:  Use the Heroku CLI or web interface to deploy the application from the Docker Hub image.</w:t>
        <w:br/>
        <w:t>4. Configure Environment Variables:  Set environment variables for database credentials, API keys, and other sensitive configurations.</w:t>
        <w:br/>
        <w:t>5. Run Application:  Start the application on Heroku, making it accessible to users.</w:t>
        <w:br/>
        <w:br/>
        <w:t xml:space="preserve"> 8. Challenges and Solutions</w:t>
        <w:br/>
        <w:br/>
        <w:t xml:space="preserve"> 8.1 Key Challenges</w:t>
        <w:br/>
        <w:br/>
        <w:t>- Managing Database Consistency:  Ensuring data integrity and preventing race conditions when multiple users access and modify inventory data simultaneously.</w:t>
        <w:br/>
        <w:t>- API Performance: Optimizing API response times for efficient data retrieval and processing, particularly during peak traffic periods.</w:t>
        <w:br/>
        <w:t>- Frontend Responsiveness: Maintaining a smooth user experience, even with large amounts of inventory data being displayed and updated in real-time.</w:t>
        <w:br/>
        <w:br/>
        <w:t xml:space="preserve"> 8.2 Solutions Implemented</w:t>
        <w:br/>
        <w:br/>
        <w:t>- Database Transactions:  Used to ensure atomicity, consistency, isolation, and durability (ACID) properties for database operations, preventing data inconsistencies.</w:t>
        <w:br/>
        <w:t>- Caching:  Implemented to store frequently accessed data in memory, reducing database load and improving API response times.</w:t>
        <w:br/>
        <w:t>- Data Pagination:  Introduced to display inventory data in smaller chunks, enhancing frontend responsiveness and improving user experience.</w:t>
        <w:br/>
        <w:br/>
        <w:t xml:space="preserve"> 9. Conclusion</w:t>
        <w:br/>
        <w:br/>
        <w:t xml:space="preserve"> 9.1 Project Summary</w:t>
        <w:br/>
        <w:br/>
        <w:t>The AI resume builder project successfully developed a comprehensive inventory management system that automates key tasks, provides real-time insights, and improves efficiency for SMEs. The system utilizes a robust technology stack, including React.js for the frontend, FastAPI for the backend, and PostgreSQL for data storage. The project also implemented a comprehensive testing strategy, ensuring code quality and reliability.</w:t>
        <w:br/>
        <w:br/>
        <w:t xml:space="preserve"> 9.2 Lessons Learned</w:t>
        <w:br/>
        <w:br/>
        <w:t>- Importance of System Design:  Careful planning and design are crucial for building a scalable and maintainable application.</w:t>
        <w:br/>
        <w:t>- Technology Selection:  Choosing the right technologies is critical for achieving the project's objectives, considering performance, scalability, and developer experience.</w:t>
        <w:br/>
        <w:t>- Testing and Quality Assurance:  Thorough testing is essential for identifying and resolving issues early in the development cycle, ensuring a reliable and robust application.</w:t>
        <w:br/>
        <w:br/>
        <w:t xml:space="preserve"> 9.3 Future Improvements</w:t>
        <w:br/>
        <w:br/>
        <w:t>- AI-powered Forecasting:  Integrate machine learning models to predict future demand and optimize inventory levels.</w:t>
        <w:br/>
        <w:t>- Real-time Inventory Optimization:  Implement algorithms for real-time stock level adjustments based on dynamic factors such as sales trends and supplier availability.</w:t>
        <w:br/>
        <w:t>- Integration with Other Systems:  Extend the system to integrate with other business applications, such as accounting software or point-of-sale systems.</w:t>
        <w:br/>
        <w:t>- Mobile App Development:  Develop a mobile application for on-the-go inventory management and access to real-time data.</w:t>
        <w:br/>
        <w:t>- Scalability for Larger Enterprises:  Adapt the system to handle larger volumes of data and more complex inventory scenarios for larger enterprises.</w:t>
        <w:br/>
        <w:br/>
        <w:t>This detailed report provides a comprehensive overview of the AI resume builder project, covering its development process, key features, and future directions. The project demonstrates the potential of AI and modern technologies to revolutionize inventory management and streamline operations for SMEs.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